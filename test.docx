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Oceans (Where Feet May Fail) (Reloaded) (audio)</w:t>
      </w:r>
    </w:p>
    <w:p>
      <w:r>
        <w:rPr>
          <w:b/>
        </w:rPr>
        <w:t>Liedje van Hillsong United</w:t>
      </w:r>
    </w:p>
    <w:p>
      <w:r>
        <w:t>You call me out upon the waters</w:t>
      </w:r>
      <w:r>
        <w:br/>
      </w:r>
      <w:r>
        <w:t>The great unknown where feet may fail</w:t>
      </w:r>
      <w:r>
        <w:br/>
      </w:r>
      <w:r>
        <w:t>And there I find You in the mystery</w:t>
      </w:r>
      <w:r>
        <w:br/>
      </w:r>
      <w:r>
        <w:t>In oceans deep my faith will stand</w:t>
      </w:r>
    </w:p>
    <w:p>
      <w:r>
        <w:t>And I will call upon Your Name</w:t>
      </w:r>
      <w:r>
        <w:br/>
      </w:r>
      <w:r>
        <w:t>And keep my eyes above the waves</w:t>
      </w:r>
      <w:r>
        <w:br/>
      </w:r>
      <w:r>
        <w:t>When oceans rise</w:t>
      </w:r>
      <w:r>
        <w:br/>
      </w:r>
      <w:r>
        <w:t>My soul will rest in Your embrace</w:t>
      </w:r>
      <w:r>
        <w:br/>
      </w:r>
      <w:r>
        <w:t>For I am Yours and You are mine</w:t>
      </w:r>
    </w:p>
    <w:p>
      <w:r>
        <w:t>Your grace abounds in deepest waters</w:t>
      </w:r>
      <w:r>
        <w:br/>
      </w:r>
      <w:r>
        <w:t>Your sovereign hand will be my guide</w:t>
      </w:r>
      <w:r>
        <w:br/>
      </w:r>
      <w:r>
        <w:t>Where feet may fail and fear surrounds me</w:t>
      </w:r>
      <w:r>
        <w:br/>
      </w:r>
      <w:r>
        <w:t>You've never failed and You won't start now</w:t>
      </w:r>
    </w:p>
    <w:p>
      <w:r>
        <w:t>So I will call upon Your Name</w:t>
      </w:r>
      <w:r>
        <w:br/>
      </w:r>
      <w:r>
        <w:t>And keep my eyes above the waves</w:t>
      </w:r>
      <w:r>
        <w:br/>
      </w:r>
      <w:r>
        <w:t>When oceans rise</w:t>
      </w:r>
      <w:r>
        <w:br/>
      </w:r>
      <w:r>
        <w:t>My soul will rest in Your embrace</w:t>
      </w:r>
      <w:r>
        <w:br/>
      </w:r>
      <w:r>
        <w:t>For I am Yours and You are mine, oh</w:t>
      </w:r>
    </w:p>
    <w:p>
      <w:r>
        <w:t>And You are mine, oh</w:t>
      </w:r>
    </w:p>
    <w:p>
      <w:r>
        <w:t>Spirit lead me where my trust is without borders</w:t>
      </w:r>
      <w:r>
        <w:br/>
      </w:r>
      <w:r>
        <w:t>Let me walk upon the waters</w:t>
      </w:r>
      <w:r>
        <w:br/>
      </w:r>
      <w:r>
        <w:t>Wherever You would call me</w:t>
      </w:r>
      <w:r>
        <w:br/>
      </w:r>
      <w:r>
        <w:t>Take me deeper than my feet could ever wander</w:t>
      </w:r>
      <w:r>
        <w:br/>
      </w:r>
      <w:r>
        <w:t>And my faith will be made stronger</w:t>
      </w:r>
      <w:r>
        <w:br/>
      </w:r>
      <w:r>
        <w:t>In the presence of my Saviour</w:t>
      </w:r>
    </w:p>
    <w:p>
      <w:r>
        <w:t>Spirit lead me where my trust is without borders</w:t>
      </w:r>
      <w:r>
        <w:br/>
      </w:r>
      <w:r>
        <w:t>Let me walk upon the waters</w:t>
      </w:r>
      <w:r>
        <w:br/>
      </w:r>
      <w:r>
        <w:t>Wherever You would call me</w:t>
      </w:r>
      <w:r>
        <w:br/>
      </w:r>
      <w:r>
        <w:t>Take me deeper than my feet could ever wander</w:t>
      </w:r>
      <w:r>
        <w:br/>
      </w:r>
      <w:r>
        <w:t>And my faith will be made stronger</w:t>
      </w:r>
      <w:r>
        <w:br/>
      </w:r>
      <w:r>
        <w:t>In the presence of my Saviour</w:t>
      </w:r>
    </w:p>
    <w:p>
      <w:r>
        <w:t>Spirit lead me where my trust is without borders</w:t>
      </w:r>
      <w:r>
        <w:br/>
      </w:r>
      <w:r>
        <w:t>Let me walk upon the waters</w:t>
      </w:r>
      <w:r>
        <w:br/>
      </w:r>
      <w:r>
        <w:t>Wherever You would call me</w:t>
      </w:r>
      <w:r>
        <w:br/>
      </w:r>
      <w:r>
        <w:t>Take me deeper than my feet could ever wander</w:t>
      </w:r>
      <w:r>
        <w:br/>
      </w:r>
      <w:r>
        <w:t>And my faith will be made stronger</w:t>
      </w:r>
      <w:r>
        <w:br/>
      </w:r>
      <w:r>
        <w:t>In the presence of my Saviour</w:t>
      </w:r>
    </w:p>
    <w:p>
      <w:r>
        <w:t>Spirit lead me where my trust is without borders</w:t>
      </w:r>
      <w:r>
        <w:br/>
      </w:r>
      <w:r>
        <w:t>Let me walk upon the waters</w:t>
      </w:r>
      <w:r>
        <w:br/>
      </w:r>
      <w:r>
        <w:t>Wherever You would call me</w:t>
      </w:r>
      <w:r>
        <w:br/>
      </w:r>
      <w:r>
        <w:t>Take me deeper than my feet could ever wander</w:t>
      </w:r>
      <w:r>
        <w:br/>
      </w:r>
      <w:r>
        <w:t>And my faith will be made stronger</w:t>
      </w:r>
      <w:r>
        <w:br/>
      </w:r>
      <w:r>
        <w:t>In the presence of my Saviour</w:t>
      </w:r>
    </w:p>
    <w:p>
      <w:r>
        <w:t>Spirit lead me where my trust is without borders</w:t>
      </w:r>
      <w:r>
        <w:br/>
      </w:r>
      <w:r>
        <w:t>Let me walk upon the waters</w:t>
      </w:r>
      <w:r>
        <w:br/>
      </w:r>
      <w:r>
        <w:t>Wherever You would call me</w:t>
      </w:r>
      <w:r>
        <w:br/>
      </w:r>
      <w:r>
        <w:t>Take me deeper than my feet could ever wander</w:t>
      </w:r>
      <w:r>
        <w:br/>
      </w:r>
      <w:r>
        <w:t>And my faith will be made stronger</w:t>
      </w:r>
      <w:r>
        <w:br/>
      </w:r>
      <w:r>
        <w:t>In the presence of my Saviour</w:t>
      </w:r>
    </w:p>
    <w:p>
      <w:r>
        <w:t>Spirit lead me where my trust is without borders</w:t>
      </w:r>
      <w:r>
        <w:br/>
      </w:r>
      <w:r>
        <w:t>Let me walk upon the waters</w:t>
      </w:r>
      <w:r>
        <w:br/>
      </w:r>
      <w:r>
        <w:t>Wherever You would call me</w:t>
      </w:r>
      <w:r>
        <w:br/>
      </w:r>
      <w:r>
        <w:t>Take me deeper than my feet could ever wander</w:t>
      </w:r>
      <w:r>
        <w:br/>
      </w:r>
      <w:r>
        <w:t>And my faith will be made stronger</w:t>
      </w:r>
      <w:r>
        <w:br/>
      </w:r>
      <w:r>
        <w:t>In the presence of my Saviour</w:t>
      </w:r>
    </w:p>
    <w:p>
      <w:r>
        <w:t>I will call upon Your Name</w:t>
      </w:r>
      <w:r>
        <w:br/>
      </w:r>
      <w:r>
        <w:t>Keep my eyes above the waves</w:t>
      </w:r>
      <w:r>
        <w:br/>
      </w:r>
      <w:r>
        <w:t>My soul will rest in Your embrace</w:t>
      </w:r>
      <w:r>
        <w:br/>
      </w:r>
      <w:r>
        <w:t>I am Yours and You are mine</w:t>
      </w:r>
    </w:p>
    <w:p>
      <w:r>
        <w:br w:type="page"/>
      </w:r>
    </w:p>
    <w:p>
      <w:pPr>
        <w:pStyle w:val="Heading1"/>
      </w:pPr>
      <w:r>
        <w:t>Mardy Bum</w:t>
      </w:r>
    </w:p>
    <w:p>
      <w:r>
        <w:rPr>
          <w:b/>
        </w:rPr>
        <w:t>Liedje van Arctic Monkeys</w:t>
      </w:r>
    </w:p>
    <w:p>
      <w:r>
        <w:t>Well, now then, mardy bum</w:t>
      </w:r>
      <w:r>
        <w:br/>
      </w:r>
      <w:r>
        <w:t>I've seen your frown and it's like looking down</w:t>
      </w:r>
      <w:r>
        <w:br/>
      </w:r>
      <w:r>
        <w:t>The barrel of a gun</w:t>
      </w:r>
      <w:r>
        <w:br/>
      </w:r>
      <w:r>
        <w:t>And it goes off</w:t>
      </w:r>
      <w:r>
        <w:br/>
      </w:r>
      <w:r>
        <w:t>And out come all these words</w:t>
      </w:r>
      <w:r>
        <w:br/>
      </w:r>
      <w:r>
        <w:t>Oh, there's a very pleasant side to you</w:t>
      </w:r>
      <w:r>
        <w:br/>
      </w:r>
      <w:r>
        <w:t>A side I much prefer</w:t>
      </w:r>
    </w:p>
    <w:p>
      <w:r>
        <w:t>It's one that laughs and jokes around</w:t>
      </w:r>
      <w:r>
        <w:br/>
      </w:r>
      <w:r>
        <w:t>Remember cuddles in the kitchen, yeah</w:t>
      </w:r>
      <w:r>
        <w:br/>
      </w:r>
      <w:r>
        <w:t>To get things off the ground</w:t>
      </w:r>
      <w:r>
        <w:br/>
      </w:r>
      <w:r>
        <w:t>And it was up, up and away</w:t>
      </w:r>
      <w:r>
        <w:br/>
      </w:r>
      <w:r>
        <w:t>Oh, but it's right hard to remember that</w:t>
      </w:r>
      <w:r>
        <w:br/>
      </w:r>
      <w:r>
        <w:t>On a day like today</w:t>
      </w:r>
      <w:r>
        <w:br/>
      </w:r>
      <w:r>
        <w:t>When you're all argumentative</w:t>
      </w:r>
      <w:r>
        <w:br/>
      </w:r>
      <w:r>
        <w:t>And you've got the face on</w:t>
      </w:r>
    </w:p>
    <w:p>
      <w:r>
        <w:t>Well, now then, mardy bum</w:t>
      </w:r>
      <w:r>
        <w:br/>
      </w:r>
      <w:r>
        <w:t>Oh, I'm in trouble again, aren't I?</w:t>
      </w:r>
      <w:r>
        <w:br/>
      </w:r>
      <w:r>
        <w:t>I thought as much</w:t>
      </w:r>
      <w:r>
        <w:br/>
      </w:r>
      <w:r>
        <w:t>'Cause you turned over there</w:t>
      </w:r>
      <w:r>
        <w:br/>
      </w:r>
      <w:r>
        <w:t>Pulling that silent disappointment face</w:t>
      </w:r>
      <w:r>
        <w:br/>
      </w:r>
      <w:r>
        <w:t>The one that I can't bare</w:t>
      </w:r>
    </w:p>
    <w:p>
      <w:r>
        <w:t>Well, can't we just laugh and joke around?</w:t>
      </w:r>
      <w:r>
        <w:br/>
      </w:r>
      <w:r>
        <w:t>Remember cuddles in the kitchen, yeah</w:t>
      </w:r>
      <w:r>
        <w:br/>
      </w:r>
      <w:r>
        <w:t>To get things off the ground</w:t>
      </w:r>
      <w:r>
        <w:br/>
      </w:r>
      <w:r>
        <w:t>And it was up, up and away</w:t>
      </w:r>
      <w:r>
        <w:br/>
      </w:r>
      <w:r>
        <w:t>Oh, but it's right hard to remember that</w:t>
      </w:r>
      <w:r>
        <w:br/>
      </w:r>
      <w:r>
        <w:t>On a day like today</w:t>
      </w:r>
      <w:r>
        <w:br/>
      </w:r>
      <w:r>
        <w:t>When you're all argumentative</w:t>
      </w:r>
      <w:r>
        <w:br/>
      </w:r>
      <w:r>
        <w:t>And you've got the face on</w:t>
      </w:r>
    </w:p>
    <w:p>
      <w:r>
        <w:t>And, yeah, I'm sorry I was late</w:t>
      </w:r>
      <w:r>
        <w:br/>
      </w:r>
      <w:r>
        <w:t>But I missed the train</w:t>
      </w:r>
      <w:r>
        <w:br/>
      </w:r>
      <w:r>
        <w:t>And then the traffic was a state</w:t>
      </w:r>
      <w:r>
        <w:br/>
      </w:r>
      <w:r>
        <w:t>And I can't be arsed to carry on in this debate</w:t>
      </w:r>
      <w:r>
        <w:br/>
      </w:r>
      <w:r>
        <w:t>That reoccurs, oh, when you say I don't care</w:t>
      </w:r>
      <w:r>
        <w:br/>
      </w:r>
      <w:r>
        <w:t>But, of course I do, yeah, I clearly do</w:t>
      </w:r>
    </w:p>
    <w:p>
      <w:r>
        <w:t>So laugh and joke around?</w:t>
      </w:r>
      <w:r>
        <w:br/>
      </w:r>
      <w:r>
        <w:t>Remember cuddles in the kitchen, yeah</w:t>
      </w:r>
      <w:r>
        <w:br/>
      </w:r>
      <w:r>
        <w:t>To get things off the ground</w:t>
      </w:r>
      <w:r>
        <w:br/>
      </w:r>
      <w:r>
        <w:t>And it was up, up and away</w:t>
      </w:r>
      <w:r>
        <w:br/>
      </w:r>
      <w:r>
        <w:t>Oh, but it's right hard to remember that</w:t>
      </w:r>
      <w:r>
        <w:br/>
      </w:r>
      <w:r>
        <w:t>On a day like today</w:t>
      </w:r>
      <w:r>
        <w:br/>
      </w:r>
      <w:r>
        <w:t>When you're all argumentative</w:t>
      </w:r>
      <w:r>
        <w:br/>
      </w:r>
      <w:r>
        <w:t>And you've got the face on</w:t>
      </w:r>
    </w:p>
    <w:p>
      <w:r>
        <w:br w:type="page"/>
      </w:r>
    </w:p>
    <w:p>
      <w:pPr>
        <w:pStyle w:val="Heading1"/>
      </w:pPr>
      <w:r>
        <w:t>Yellow</w:t>
      </w:r>
    </w:p>
    <w:p>
      <w:r>
        <w:rPr>
          <w:b/>
        </w:rPr>
        <w:t>Liedje van Coldplay</w:t>
      </w:r>
    </w:p>
    <w:p>
      <w:r>
        <w:t>Look at the stars</w:t>
      </w:r>
      <w:r>
        <w:br/>
      </w:r>
      <w:r>
        <w:t>Look how they shine for you</w:t>
      </w:r>
    </w:p>
    <w:p>
      <w:r>
        <w:t>And everything you do</w:t>
      </w:r>
    </w:p>
    <w:p>
      <w:r>
        <w:t>Yeah, they were all yellow</w:t>
      </w:r>
    </w:p>
    <w:p>
      <w:r>
        <w:t>I came along</w:t>
      </w:r>
      <w:r>
        <w:br/>
      </w:r>
      <w:r>
        <w:t>I wrote a song for you</w:t>
      </w:r>
      <w:r>
        <w:br/>
      </w:r>
      <w:r>
        <w:t>And all the things you do</w:t>
      </w:r>
    </w:p>
    <w:p>
      <w:r>
        <w:t>And it was called Yellow</w:t>
      </w:r>
    </w:p>
    <w:p>
      <w:r>
        <w:t>So then I took my turn</w:t>
      </w:r>
      <w:r>
        <w:br/>
      </w:r>
      <w:r>
        <w:t>Oh, what a thing to have done</w:t>
      </w:r>
      <w:r>
        <w:br/>
      </w:r>
      <w:r>
        <w:t>And it was all yellow</w:t>
      </w:r>
    </w:p>
    <w:p>
      <w:r>
        <w:t>Your skin, oh yeah, your skin and bones</w:t>
      </w:r>
      <w:r>
        <w:br/>
      </w:r>
      <w:r>
        <w:t>Turn into something beautiful</w:t>
      </w:r>
      <w:r>
        <w:br/>
      </w:r>
      <w:r>
        <w:t>And you know, you know I love you so</w:t>
      </w:r>
    </w:p>
    <w:p>
      <w:r>
        <w:t>You know I love you so</w:t>
      </w:r>
    </w:p>
    <w:p>
      <w:r>
        <w:t>I swam across</w:t>
      </w:r>
      <w:r>
        <w:br/>
      </w:r>
      <w:r>
        <w:t>I jumped across for you</w:t>
      </w:r>
      <w:r>
        <w:br/>
      </w:r>
      <w:r>
        <w:t>Oh, what a thing to do</w:t>
      </w:r>
      <w:r>
        <w:br/>
      </w:r>
      <w:r>
        <w:t>'Cause you were all yellow</w:t>
      </w:r>
    </w:p>
    <w:p>
      <w:r>
        <w:t>I drew a line</w:t>
      </w:r>
      <w:r>
        <w:br/>
      </w:r>
      <w:r>
        <w:t>I drew a line for you</w:t>
      </w:r>
      <w:r>
        <w:br/>
      </w:r>
      <w:r>
        <w:t>Oh, what a thing to do</w:t>
      </w:r>
      <w:r>
        <w:br/>
      </w:r>
      <w:r>
        <w:t>And it was all yellow</w:t>
      </w:r>
    </w:p>
    <w:p>
      <w:r>
        <w:t>And your skin, oh yeah, your skin and bones</w:t>
      </w:r>
      <w:r>
        <w:br/>
      </w:r>
      <w:r>
        <w:t>Turn into something beautiful</w:t>
      </w:r>
      <w:r>
        <w:br/>
      </w:r>
      <w:r>
        <w:t>And you know, for you, I'd bleed myself dry</w:t>
      </w:r>
      <w:r>
        <w:br/>
      </w:r>
      <w:r>
        <w:t>For you, I'd bleed myself dry</w:t>
      </w:r>
    </w:p>
    <w:p>
      <w:r>
        <w:t>It's true</w:t>
      </w:r>
      <w:r>
        <w:br/>
      </w:r>
      <w:r>
        <w:t>Look how they shine for you</w:t>
      </w:r>
      <w:r>
        <w:br/>
      </w:r>
      <w:r>
        <w:t>Look how they shine for you</w:t>
      </w:r>
      <w:r>
        <w:br/>
      </w:r>
      <w:r>
        <w:t>Look how they shine for</w:t>
      </w:r>
      <w:r>
        <w:br/>
      </w:r>
      <w:r>
        <w:t>Look how they shine for you</w:t>
      </w:r>
      <w:r>
        <w:br/>
      </w:r>
      <w:r>
        <w:t>Look how they shine for you</w:t>
      </w:r>
      <w:r>
        <w:br/>
      </w:r>
      <w:r>
        <w:t>Look how they shine</w:t>
      </w:r>
    </w:p>
    <w:p>
      <w:r>
        <w:t>Look at the stars</w:t>
      </w:r>
      <w:r>
        <w:br/>
      </w:r>
      <w:r>
        <w:t>Look how they shine for you</w:t>
      </w:r>
      <w:r>
        <w:br/>
      </w:r>
      <w:r>
        <w:t>And all the things that you do</w:t>
      </w:r>
    </w:p>
    <w:p>
      <w:r>
        <w:br w:type="page"/>
      </w:r>
    </w:p>
    <w:p>
      <w:pPr>
        <w:pStyle w:val="Heading1"/>
      </w:pPr>
      <w:r>
        <w:t>832. Jezus overwinnaar (bonustrack)</w:t>
      </w:r>
    </w:p>
    <w:p>
      <w:r>
        <w:rPr>
          <w:b/>
        </w:rPr>
        <w:t>Liedje van Stichting Opwekking</w:t>
      </w:r>
    </w:p>
    <w:p>
      <w:r>
        <w:t>Waar U verschijnt wordt alles nieuw</w:t>
      </w:r>
      <w:r>
        <w:br/>
      </w:r>
      <w:r>
        <w:t>Want U bevrijdt en geeft leven</w:t>
      </w:r>
      <w:r>
        <w:br/>
      </w:r>
      <w:r>
        <w:t>Elke storm verstilt</w:t>
      </w:r>
      <w:r>
        <w:br/>
      </w:r>
      <w:r>
        <w:t>Door de klank van Uw stem</w:t>
      </w:r>
      <w:r>
        <w:br/>
      </w:r>
      <w:r>
        <w:t>Alles buigt voor Koning Jezus</w:t>
      </w:r>
    </w:p>
    <w:p>
      <w:r>
        <w:t>U bent de held die voor ons strijdt</w:t>
      </w:r>
      <w:r>
        <w:br/>
      </w:r>
      <w:r>
        <w:t>U baant de weg van overwinning</w:t>
      </w:r>
      <w:r>
        <w:br/>
      </w:r>
      <w:r>
        <w:t>Elke vijand vlucht en ieder bolwerk valt neer</w:t>
      </w:r>
      <w:r>
        <w:br/>
      </w:r>
      <w:r>
        <w:t>Naam boven alle namen, Hoogste Heer</w:t>
      </w:r>
    </w:p>
    <w:p>
      <w:r>
        <w:t>Voor eeuwig is Uw heerschappij</w:t>
      </w:r>
      <w:r>
        <w:br/>
      </w:r>
      <w:r>
        <w:t>Uw troon staat onwankelbaar</w:t>
      </w:r>
      <w:r>
        <w:br/>
      </w:r>
      <w:r>
        <w:t>Ongeevenaarde kracht</w:t>
      </w:r>
      <w:r>
        <w:br/>
      </w:r>
      <w:r>
        <w:t>Ligt in Uw grote naam</w:t>
      </w:r>
      <w:r>
        <w:br/>
      </w:r>
      <w:r>
        <w:t>Jezus Overwinnaar</w:t>
      </w:r>
    </w:p>
    <w:p>
      <w:r>
        <w:t>De duisternis licht op door U</w:t>
      </w:r>
      <w:r>
        <w:br/>
      </w:r>
      <w:r>
        <w:t>De duivel is door U verslagen</w:t>
      </w:r>
      <w:r>
        <w:br/>
      </w:r>
      <w:r>
        <w:t>Dood waar is je macht?</w:t>
      </w:r>
      <w:r>
        <w:br/>
      </w:r>
      <w:r>
        <w:t>Waar is je prikkel gebleven?</w:t>
      </w:r>
      <w:r>
        <w:br/>
      </w:r>
      <w:r>
        <w:t>Jezus leeft en ik zal leven!</w:t>
      </w:r>
    </w:p>
    <w:p>
      <w:r>
        <w:t>De schepping knielt in diepst ontzag</w:t>
      </w:r>
      <w:r>
        <w:br/>
      </w:r>
      <w:r>
        <w:t>De hemel juicht voor onze Koning</w:t>
      </w:r>
      <w:r>
        <w:br/>
      </w:r>
      <w:r>
        <w:t>En de machten van de hel</w:t>
      </w:r>
      <w:r>
        <w:br/>
      </w:r>
      <w:r>
        <w:t>Weten wie er regeert</w:t>
      </w:r>
      <w:r>
        <w:br/>
      </w:r>
      <w:r>
        <w:t>Naam boven alle namen, Hoogste Heer</w:t>
      </w:r>
    </w:p>
    <w:p>
      <w:r>
        <w:t>Voor eeuwig is Uw heerschappij</w:t>
      </w:r>
      <w:r>
        <w:br/>
      </w:r>
      <w:r>
        <w:t>Uw troon staat onwankelbaar</w:t>
      </w:r>
      <w:r>
        <w:br/>
      </w:r>
      <w:r>
        <w:t>Ongeevenaarde kracht</w:t>
      </w:r>
      <w:r>
        <w:br/>
      </w:r>
      <w:r>
        <w:t>Ligt in Uw grote naam</w:t>
      </w:r>
      <w:r>
        <w:br/>
      </w:r>
      <w:r>
        <w:t>Jezus Overwinnaar</w:t>
      </w:r>
    </w:p>
    <w:p>
      <w:r>
        <w:t>Voor eeuwig is Uw heerschappij</w:t>
      </w:r>
      <w:r>
        <w:br/>
      </w:r>
      <w:r>
        <w:t>Uw troon staat onwankelbaar</w:t>
      </w:r>
      <w:r>
        <w:br/>
      </w:r>
      <w:r>
        <w:t>Ongeevenaarde kracht</w:t>
      </w:r>
      <w:r>
        <w:br/>
      </w:r>
      <w:r>
        <w:t>Ligt in Uw grote naam</w:t>
      </w:r>
      <w:r>
        <w:br/>
      </w:r>
      <w:r>
        <w:t>Jezus Overwinnaar</w:t>
      </w:r>
    </w:p>
    <w:p>
      <w:r>
        <w:t>Mmm-mmm-mmm</w:t>
      </w:r>
      <w:r>
        <w:br/>
      </w:r>
      <w:r>
        <w:t>Naam boven alle namen</w:t>
      </w:r>
      <w:r>
        <w:br/>
      </w:r>
      <w:r>
        <w:t>Naam boven alle namen</w:t>
      </w:r>
      <w:r>
        <w:br/>
      </w:r>
      <w:r>
        <w:t>Naam boven alle namen</w:t>
      </w:r>
      <w:r>
        <w:br/>
      </w:r>
      <w:r>
        <w:t>Naam boven alle namen</w:t>
      </w:r>
      <w:r>
        <w:br/>
      </w:r>
      <w:r>
        <w:t>Naam boven alle namen (mmm-mmm-mmm)</w:t>
      </w:r>
    </w:p>
    <w:p>
      <w:r>
        <w:t>Naam boven alle namen (namen)</w:t>
      </w:r>
      <w:r>
        <w:br/>
      </w:r>
      <w:r>
        <w:t>Naam boven alle namen (Jezus)</w:t>
      </w:r>
      <w:r>
        <w:br/>
      </w:r>
      <w:r>
        <w:t>Naam boven alle namen (Jezus)</w:t>
      </w:r>
      <w:r>
        <w:br/>
      </w:r>
      <w:r>
        <w:t>Naam boven alle namen</w:t>
      </w:r>
      <w:r>
        <w:t>Naam boven alle namen</w:t>
      </w:r>
      <w:r>
        <w:t>Naam boven alle namen</w:t>
      </w:r>
    </w:p>
    <w:p>
      <w:r>
        <w:t>Voor eeuwig is Uw heerschappij</w:t>
      </w:r>
      <w:r>
        <w:br/>
      </w:r>
      <w:r>
        <w:t>Uw troon staat onwankelbaar</w:t>
      </w:r>
      <w:r>
        <w:br/>
      </w:r>
      <w:r>
        <w:t>Ongeevenaarde kracht</w:t>
      </w:r>
      <w:r>
        <w:br/>
      </w:r>
      <w:r>
        <w:t>Ligt in Uw grote naam</w:t>
      </w:r>
      <w:r>
        <w:br/>
      </w:r>
      <w:r>
        <w:t>Jezus Overwinnaar</w:t>
      </w:r>
    </w:p>
    <w:p>
      <w:r>
        <w:t>Voor eeuwig is Uw heerschappij</w:t>
      </w:r>
      <w:r>
        <w:br/>
      </w:r>
      <w:r>
        <w:t>Uw troon staat onwankelbaar</w:t>
      </w:r>
      <w:r>
        <w:br/>
      </w:r>
      <w:r>
        <w:t>Ongeevenaarde kracht</w:t>
      </w:r>
      <w:r>
        <w:br/>
      </w:r>
      <w:r>
        <w:t>Ligt in Uw grote naam</w:t>
      </w:r>
      <w:r>
        <w:br/>
      </w:r>
      <w:r>
        <w:t>Jezus Overwinnaar</w:t>
      </w:r>
    </w:p>
    <w:p>
      <w:r>
        <w:t>Ongeevenaarde kracht</w:t>
      </w:r>
      <w:r>
        <w:br/>
      </w:r>
      <w:r>
        <w:t>Ligt in Uw grote naam</w:t>
      </w:r>
      <w:r>
        <w:br/>
      </w:r>
      <w:r>
        <w:t>Jezus Overwinnaar</w:t>
      </w:r>
      <w:r>
        <w:br/>
      </w:r>
      <w:r>
        <w:t>U bent Jezus Overwinnaar</w:t>
      </w:r>
      <w:r>
        <w:t>U bent Jezus Overwinnaar</w:t>
      </w:r>
    </w:p>
    <w:p>
      <w:r>
        <w:br w:type="page"/>
      </w:r>
    </w:p>
    <w:p>
      <w:pPr>
        <w:pStyle w:val="Heading1"/>
      </w:pPr>
      <w:r>
        <w:t>The Time Has Come</w:t>
      </w:r>
    </w:p>
    <w:p>
      <w:r>
        <w:rPr>
          <w:b/>
        </w:rPr>
        <w:t>Liedje</w:t>
      </w:r>
    </w:p>
    <w:p>
      <w:r>
        <w:t>The time has come</w:t>
      </w:r>
      <w:r>
        <w:br/>
      </w:r>
      <w:r>
        <w:t>The time has come for justice</w:t>
      </w:r>
      <w:r>
        <w:br/>
      </w:r>
      <w:r>
        <w:t>The time has come for peace</w:t>
      </w:r>
      <w:r>
        <w:br/>
      </w:r>
      <w:r>
        <w:t>The time has come for righteousness</w:t>
      </w:r>
      <w:r>
        <w:br/>
      </w:r>
      <w:r>
        <w:t>To shout it in the streets</w:t>
      </w:r>
    </w:p>
    <w:p>
      <w:r>
        <w:t>The time has come for mercy</w:t>
      </w:r>
      <w:r>
        <w:br/>
      </w:r>
      <w:r>
        <w:t>The time has come for grace</w:t>
      </w:r>
      <w:r>
        <w:br/>
      </w:r>
      <w:r>
        <w:t>The time has come for every man</w:t>
      </w:r>
      <w:r>
        <w:br/>
      </w:r>
      <w:r>
        <w:t>For healing and release</w:t>
      </w:r>
    </w:p>
    <w:p>
      <w:r>
        <w:t>The time has come</w:t>
      </w:r>
      <w:r>
        <w:br/>
      </w:r>
      <w:r>
        <w:t>When justice will prevail</w:t>
      </w:r>
      <w:r>
        <w:br/>
      </w:r>
      <w:r>
        <w:t>The time has come</w:t>
      </w:r>
      <w:r>
        <w:br/>
      </w:r>
      <w:r>
        <w:t>His truth will never fail</w:t>
      </w:r>
      <w:r>
        <w:br/>
      </w:r>
      <w:r>
        <w:t>The kingdoms of this world will fall</w:t>
      </w:r>
      <w:r>
        <w:br/>
      </w:r>
      <w:r>
        <w:t>Every tower and every wall</w:t>
      </w:r>
      <w:r>
        <w:br/>
      </w:r>
      <w:r>
        <w:t>In the power of righteousness we stand</w:t>
      </w:r>
    </w:p>
    <w:p>
      <w:r>
        <w:t>The time has come</w:t>
      </w:r>
      <w:r>
        <w:t>The time has come</w:t>
      </w:r>
    </w:p>
    <w:p>
      <w:r>
        <w:t>The time has come for healing</w:t>
      </w:r>
      <w:r>
        <w:br/>
      </w:r>
      <w:r>
        <w:t>To reach across this land</w:t>
      </w:r>
      <w:r>
        <w:br/>
      </w:r>
      <w:r>
        <w:t>Wounded spirits, broken hearts</w:t>
      </w:r>
      <w:r>
        <w:br/>
      </w:r>
      <w:r>
        <w:t>Shall hear and understand</w:t>
      </w:r>
    </w:p>
    <w:p>
      <w:r>
        <w:t>The time has come for mercy</w:t>
      </w:r>
      <w:r>
        <w:br/>
      </w:r>
      <w:r>
        <w:t>The time has come for peace</w:t>
      </w:r>
      <w:r>
        <w:br/>
      </w:r>
      <w:r>
        <w:t>The time has come for freedom cries</w:t>
      </w:r>
      <w:r>
        <w:br/>
      </w:r>
      <w:r>
        <w:t>In grace we find release</w:t>
      </w:r>
    </w:p>
    <w:p>
      <w:r>
        <w:t>The time has come</w:t>
      </w:r>
      <w:r>
        <w:br/>
      </w:r>
      <w:r>
        <w:t>When justice will prevail</w:t>
      </w:r>
      <w:r>
        <w:br/>
      </w:r>
      <w:r>
        <w:t>The time has come</w:t>
      </w:r>
      <w:r>
        <w:br/>
      </w:r>
      <w:r>
        <w:t>His truth will never fail</w:t>
      </w:r>
      <w:r>
        <w:br/>
      </w:r>
      <w:r>
        <w:t>The kingdoms of this world will fall</w:t>
      </w:r>
      <w:r>
        <w:br/>
      </w:r>
      <w:r>
        <w:t>Every tower and every wall</w:t>
      </w:r>
      <w:r>
        <w:br/>
      </w:r>
      <w:r>
        <w:t>In the power of righteousness we stand</w:t>
      </w:r>
    </w:p>
    <w:p>
      <w:r>
        <w:t>The time has come</w:t>
      </w:r>
      <w:r>
        <w:br/>
      </w:r>
      <w:r>
        <w:t>When justice will prevail</w:t>
      </w:r>
      <w:r>
        <w:br/>
      </w:r>
      <w:r>
        <w:t>The time has come</w:t>
      </w:r>
      <w:r>
        <w:br/>
      </w:r>
      <w:r>
        <w:t>His truth will never fail</w:t>
      </w:r>
      <w:r>
        <w:br/>
      </w:r>
      <w:r>
        <w:t>The kingdoms of this world will fall</w:t>
      </w:r>
      <w:r>
        <w:br/>
      </w:r>
      <w:r>
        <w:t>Every tower and every wall</w:t>
      </w:r>
      <w:r>
        <w:br/>
      </w:r>
      <w:r>
        <w:t>In the power of righteousness we stand</w:t>
      </w:r>
    </w:p>
    <w:p>
      <w:r>
        <w:t>The time has come (yeah)</w:t>
      </w:r>
      <w:r>
        <w:br/>
      </w:r>
      <w:r>
        <w:t>The time has come (the time has come)</w:t>
      </w:r>
      <w:r>
        <w:br/>
      </w:r>
      <w:r>
        <w:t>The time has come</w:t>
      </w:r>
      <w:r>
        <w:t>The time has come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